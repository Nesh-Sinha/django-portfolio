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6524E" w14:textId="77777777" w:rsidR="00A765CC" w:rsidRPr="00B21BC5" w:rsidRDefault="00000000">
      <w:pPr>
        <w:pStyle w:val="Heading1"/>
        <w:rPr>
          <w:sz w:val="36"/>
          <w:szCs w:val="36"/>
        </w:rPr>
      </w:pPr>
      <w:r w:rsidRPr="00B21BC5">
        <w:rPr>
          <w:sz w:val="36"/>
          <w:szCs w:val="36"/>
        </w:rPr>
        <w:t xml:space="preserve">📘 </w:t>
      </w:r>
      <w:r w:rsidRPr="00B21BC5">
        <w:rPr>
          <w:rFonts w:ascii="Cascadia Code" w:hAnsi="Cascadia Code" w:cs="Cascadia Code"/>
          <w:sz w:val="36"/>
          <w:szCs w:val="36"/>
        </w:rPr>
        <w:t>Personal Portfolio Project – Documentation</w:t>
      </w:r>
    </w:p>
    <w:p w14:paraId="5B4044D0" w14:textId="77777777" w:rsidR="00A765CC" w:rsidRDefault="00000000">
      <w:pPr>
        <w:pStyle w:val="Heading2"/>
      </w:pPr>
      <w:r>
        <w:t>1. Project Idea &amp; Overview</w:t>
      </w:r>
    </w:p>
    <w:p w14:paraId="4B9CCE88" w14:textId="77777777" w:rsidR="00A765CC" w:rsidRDefault="00000000">
      <w:r>
        <w:t>- Project Name: Personal Portfolio</w:t>
      </w:r>
      <w:r>
        <w:br/>
        <w:t>- Goal: Create a website that shows who you are, what you do, and what projects you've worked on.</w:t>
      </w:r>
      <w:r>
        <w:br/>
        <w:t>- Why? It’s your online resume + project showcase + contact page — all in one.</w:t>
      </w:r>
    </w:p>
    <w:p w14:paraId="59AC119E" w14:textId="77777777" w:rsidR="00A765CC" w:rsidRDefault="00000000">
      <w:pPr>
        <w:pStyle w:val="Heading2"/>
      </w:pPr>
      <w:r>
        <w:t>2. Folder &amp; File Structure (with Purpose)</w:t>
      </w:r>
    </w:p>
    <w:p w14:paraId="392CCEEA" w14:textId="20BA235E" w:rsidR="00A765CC" w:rsidRDefault="00000000">
      <w:r>
        <w:br/>
      </w:r>
      <w:r w:rsidRPr="00B21BC5">
        <w:rPr>
          <w:rFonts w:ascii="Cascadia Code" w:hAnsi="Cascadia Code" w:cs="Cascadia Code"/>
        </w:rPr>
        <w:t>myportfolio/</w:t>
      </w:r>
      <w:r w:rsidRPr="00B21BC5">
        <w:rPr>
          <w:rFonts w:ascii="Cascadia Code" w:hAnsi="Cascadia Code" w:cs="Cascadia Code"/>
        </w:rPr>
        <w:br/>
      </w:r>
      <w:r w:rsidRPr="00B21BC5">
        <w:rPr>
          <w:rFonts w:ascii="Cascadia Code" w:eastAsia="MS Mincho" w:hAnsi="Cascadia Code" w:cs="Cascadia Code"/>
        </w:rPr>
        <w:t>├──</w:t>
      </w:r>
      <w:r w:rsidRPr="00B21BC5">
        <w:rPr>
          <w:rFonts w:ascii="Cascadia Code" w:hAnsi="Cascadia Code" w:cs="Cascadia Code"/>
        </w:rPr>
        <w:t xml:space="preserve"> manage.py                 # Main Django command-line tool</w:t>
      </w:r>
      <w:r>
        <w:br/>
      </w:r>
      <w:r w:rsidRPr="00B21BC5">
        <w:rPr>
          <w:rFonts w:ascii="Cascadia Code" w:hAnsi="Cascadia Code" w:cs="Cascadia Code"/>
        </w:rPr>
        <w:t>├── myportfolio/              # Project settings folder</w:t>
      </w:r>
      <w:r w:rsidRPr="00B21BC5">
        <w:rPr>
          <w:rFonts w:ascii="Cascadia Code" w:hAnsi="Cascadia Code" w:cs="Cascadia Code"/>
        </w:rPr>
        <w:br/>
        <w:t xml:space="preserve">│   ├── settings.py           # All the settings (installed apps, </w:t>
      </w:r>
      <w:proofErr w:type="spellStart"/>
      <w:r w:rsidRPr="00B21BC5">
        <w:rPr>
          <w:rFonts w:ascii="Cascadia Code" w:hAnsi="Cascadia Code" w:cs="Cascadia Code"/>
        </w:rPr>
        <w:t>templates,static</w:t>
      </w:r>
      <w:proofErr w:type="spellEnd"/>
      <w:r w:rsidRPr="00B21BC5">
        <w:rPr>
          <w:rFonts w:ascii="Cascadia Code" w:hAnsi="Cascadia Code" w:cs="Cascadia Code"/>
        </w:rPr>
        <w:t>)</w:t>
      </w:r>
      <w:r w:rsidRPr="00B21BC5">
        <w:rPr>
          <w:rFonts w:ascii="Cascadia Code" w:hAnsi="Cascadia Code" w:cs="Cascadia Code"/>
        </w:rPr>
        <w:br/>
        <w:t>│   ├── urls.py               # Main URL router</w:t>
      </w:r>
      <w:r w:rsidRPr="00B21BC5">
        <w:rPr>
          <w:rFonts w:ascii="Cascadia Code" w:hAnsi="Cascadia Code" w:cs="Cascadia Code"/>
        </w:rPr>
        <w:br/>
        <w:t>├── portfolio/                # Your app (where all the fun lives)</w:t>
      </w:r>
      <w:r w:rsidRPr="00B21BC5">
        <w:rPr>
          <w:rFonts w:ascii="Cascadia Code" w:hAnsi="Cascadia Code" w:cs="Cascadia Code"/>
        </w:rPr>
        <w:br/>
        <w:t>│   ├── views.py              # Your page logic goes here</w:t>
      </w:r>
      <w:r w:rsidRPr="00B21BC5">
        <w:rPr>
          <w:rFonts w:ascii="Cascadia Code" w:hAnsi="Cascadia Code" w:cs="Cascadia Code"/>
        </w:rPr>
        <w:br/>
        <w:t>│   ├── urls.py               # App-specific URL routes</w:t>
      </w:r>
      <w:r w:rsidRPr="00B21BC5">
        <w:rPr>
          <w:rFonts w:ascii="Cascadia Code" w:hAnsi="Cascadia Code" w:cs="Cascadia Code"/>
        </w:rPr>
        <w:br/>
        <w:t>│   ├── templates/portfolio/  # HTML files for each page</w:t>
      </w:r>
      <w:r w:rsidRPr="00B21BC5">
        <w:rPr>
          <w:rFonts w:ascii="Cascadia Code" w:hAnsi="Cascadia Code" w:cs="Cascadia Code"/>
        </w:rPr>
        <w:br/>
        <w:t>│   ├── static/portfolio/css/ # Your CSS/Images/JS files</w:t>
      </w:r>
      <w:r w:rsidRPr="00B21BC5">
        <w:rPr>
          <w:rFonts w:ascii="Cascadia Code" w:hAnsi="Cascadia Code" w:cs="Cascadia Code"/>
        </w:rPr>
        <w:br/>
        <w:t>│   ├── models.py             # (Optional) Will hold Project models</w:t>
      </w:r>
      <w:r>
        <w:br/>
      </w:r>
    </w:p>
    <w:p w14:paraId="070AABCC" w14:textId="77777777" w:rsidR="00A765CC" w:rsidRDefault="00000000">
      <w:pPr>
        <w:pStyle w:val="Heading2"/>
      </w:pPr>
      <w:r>
        <w:t>3. Pages / Functionality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765CC" w14:paraId="4CC6A82B" w14:textId="77777777" w:rsidTr="00B21BC5">
        <w:tc>
          <w:tcPr>
            <w:tcW w:w="2880" w:type="dxa"/>
          </w:tcPr>
          <w:p w14:paraId="3F6D5AD8" w14:textId="77777777" w:rsidR="00A765CC" w:rsidRPr="00B21BC5" w:rsidRDefault="00000000">
            <w:pPr>
              <w:rPr>
                <w:b/>
                <w:bCs/>
              </w:rPr>
            </w:pPr>
            <w:r w:rsidRPr="00B21BC5"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6142F0FA" w14:textId="77777777" w:rsidR="00A765CC" w:rsidRPr="00B21BC5" w:rsidRDefault="00000000">
            <w:pPr>
              <w:rPr>
                <w:b/>
                <w:bCs/>
              </w:rPr>
            </w:pPr>
            <w:r w:rsidRPr="00B21BC5">
              <w:rPr>
                <w:b/>
                <w:bCs/>
              </w:rPr>
              <w:t>URL</w:t>
            </w:r>
          </w:p>
        </w:tc>
        <w:tc>
          <w:tcPr>
            <w:tcW w:w="2880" w:type="dxa"/>
          </w:tcPr>
          <w:p w14:paraId="60237EDC" w14:textId="77777777" w:rsidR="00A765CC" w:rsidRPr="00B21BC5" w:rsidRDefault="00000000">
            <w:pPr>
              <w:rPr>
                <w:b/>
                <w:bCs/>
              </w:rPr>
            </w:pPr>
            <w:r w:rsidRPr="00B21BC5">
              <w:rPr>
                <w:b/>
                <w:bCs/>
              </w:rPr>
              <w:t>Purpose</w:t>
            </w:r>
          </w:p>
        </w:tc>
      </w:tr>
      <w:tr w:rsidR="00A765CC" w14:paraId="02FDE7B6" w14:textId="77777777" w:rsidTr="00B21BC5">
        <w:tc>
          <w:tcPr>
            <w:tcW w:w="2880" w:type="dxa"/>
          </w:tcPr>
          <w:p w14:paraId="7C2E6930" w14:textId="77777777" w:rsidR="00A765CC" w:rsidRDefault="00000000">
            <w:r>
              <w:t>Home</w:t>
            </w:r>
          </w:p>
        </w:tc>
        <w:tc>
          <w:tcPr>
            <w:tcW w:w="2880" w:type="dxa"/>
          </w:tcPr>
          <w:p w14:paraId="1B864209" w14:textId="77777777" w:rsidR="00A765CC" w:rsidRDefault="00000000">
            <w:r>
              <w:t>/</w:t>
            </w:r>
          </w:p>
        </w:tc>
        <w:tc>
          <w:tcPr>
            <w:tcW w:w="2880" w:type="dxa"/>
          </w:tcPr>
          <w:p w14:paraId="08A026D1" w14:textId="77777777" w:rsidR="00A765CC" w:rsidRDefault="00000000">
            <w:r>
              <w:t>Brief intro and welcome</w:t>
            </w:r>
          </w:p>
        </w:tc>
      </w:tr>
      <w:tr w:rsidR="00A765CC" w14:paraId="01B2CC16" w14:textId="77777777" w:rsidTr="00B21BC5">
        <w:tc>
          <w:tcPr>
            <w:tcW w:w="2880" w:type="dxa"/>
          </w:tcPr>
          <w:p w14:paraId="61AEE50A" w14:textId="77777777" w:rsidR="00A765CC" w:rsidRDefault="00000000">
            <w:r>
              <w:t>About</w:t>
            </w:r>
          </w:p>
        </w:tc>
        <w:tc>
          <w:tcPr>
            <w:tcW w:w="2880" w:type="dxa"/>
          </w:tcPr>
          <w:p w14:paraId="0D95AC1F" w14:textId="77777777" w:rsidR="00A765CC" w:rsidRDefault="00000000">
            <w:r>
              <w:t>/about/</w:t>
            </w:r>
          </w:p>
        </w:tc>
        <w:tc>
          <w:tcPr>
            <w:tcW w:w="2880" w:type="dxa"/>
          </w:tcPr>
          <w:p w14:paraId="41F8D291" w14:textId="77777777" w:rsidR="00A765CC" w:rsidRDefault="00000000">
            <w:r>
              <w:t>Who you are, your skills, background</w:t>
            </w:r>
          </w:p>
        </w:tc>
      </w:tr>
      <w:tr w:rsidR="00A765CC" w14:paraId="124697FE" w14:textId="77777777" w:rsidTr="00B21BC5">
        <w:tc>
          <w:tcPr>
            <w:tcW w:w="2880" w:type="dxa"/>
          </w:tcPr>
          <w:p w14:paraId="434C1F70" w14:textId="77777777" w:rsidR="00A765CC" w:rsidRDefault="00000000">
            <w:r>
              <w:t>Projects</w:t>
            </w:r>
          </w:p>
        </w:tc>
        <w:tc>
          <w:tcPr>
            <w:tcW w:w="2880" w:type="dxa"/>
          </w:tcPr>
          <w:p w14:paraId="5A5EF56A" w14:textId="77777777" w:rsidR="00A765CC" w:rsidRDefault="00000000">
            <w:r>
              <w:t>/projects/</w:t>
            </w:r>
          </w:p>
        </w:tc>
        <w:tc>
          <w:tcPr>
            <w:tcW w:w="2880" w:type="dxa"/>
          </w:tcPr>
          <w:p w14:paraId="07F9B94E" w14:textId="77777777" w:rsidR="00A765CC" w:rsidRDefault="00000000">
            <w:r>
              <w:t>Shows projects from DB or static list</w:t>
            </w:r>
          </w:p>
        </w:tc>
      </w:tr>
      <w:tr w:rsidR="00A765CC" w14:paraId="2C897F74" w14:textId="77777777" w:rsidTr="00B21BC5">
        <w:tc>
          <w:tcPr>
            <w:tcW w:w="2880" w:type="dxa"/>
          </w:tcPr>
          <w:p w14:paraId="394196A8" w14:textId="77777777" w:rsidR="00A765CC" w:rsidRDefault="00000000">
            <w:r>
              <w:t>Contact</w:t>
            </w:r>
          </w:p>
        </w:tc>
        <w:tc>
          <w:tcPr>
            <w:tcW w:w="2880" w:type="dxa"/>
          </w:tcPr>
          <w:p w14:paraId="243D8B64" w14:textId="77777777" w:rsidR="00A765CC" w:rsidRDefault="00000000">
            <w:r>
              <w:t>/contact/</w:t>
            </w:r>
          </w:p>
        </w:tc>
        <w:tc>
          <w:tcPr>
            <w:tcW w:w="2880" w:type="dxa"/>
          </w:tcPr>
          <w:p w14:paraId="6819456E" w14:textId="77777777" w:rsidR="00A765CC" w:rsidRDefault="00000000">
            <w:r>
              <w:t>Contact form or social media links</w:t>
            </w:r>
          </w:p>
        </w:tc>
      </w:tr>
      <w:tr w:rsidR="00A765CC" w14:paraId="41B27F76" w14:textId="77777777" w:rsidTr="00B21BC5">
        <w:tc>
          <w:tcPr>
            <w:tcW w:w="2880" w:type="dxa"/>
          </w:tcPr>
          <w:p w14:paraId="31EB4D99" w14:textId="77777777" w:rsidR="00A765CC" w:rsidRDefault="00000000">
            <w:r>
              <w:t>Admin</w:t>
            </w:r>
          </w:p>
        </w:tc>
        <w:tc>
          <w:tcPr>
            <w:tcW w:w="2880" w:type="dxa"/>
          </w:tcPr>
          <w:p w14:paraId="2B0CB2DC" w14:textId="77777777" w:rsidR="00A765CC" w:rsidRDefault="00000000">
            <w:r>
              <w:t>/admin/</w:t>
            </w:r>
          </w:p>
        </w:tc>
        <w:tc>
          <w:tcPr>
            <w:tcW w:w="2880" w:type="dxa"/>
          </w:tcPr>
          <w:p w14:paraId="21367851" w14:textId="77777777" w:rsidR="00A765CC" w:rsidRDefault="00000000">
            <w:r>
              <w:t>Superuser dashboard (for adding projects)</w:t>
            </w:r>
          </w:p>
        </w:tc>
      </w:tr>
    </w:tbl>
    <w:p w14:paraId="6C458FFD" w14:textId="77777777" w:rsidR="00B21BC5" w:rsidRDefault="00B21BC5">
      <w:pPr>
        <w:pStyle w:val="Heading2"/>
      </w:pPr>
    </w:p>
    <w:p w14:paraId="14A2AB27" w14:textId="77777777" w:rsidR="00B21BC5" w:rsidRPr="00B21BC5" w:rsidRDefault="00B21BC5" w:rsidP="00B21BC5"/>
    <w:p w14:paraId="77D0A901" w14:textId="6CB80FDD" w:rsidR="00A765CC" w:rsidRDefault="00000000">
      <w:pPr>
        <w:pStyle w:val="Heading2"/>
      </w:pPr>
      <w:r>
        <w:lastRenderedPageBreak/>
        <w:t>4. How Each Page Works</w:t>
      </w:r>
    </w:p>
    <w:p w14:paraId="1AF09516" w14:textId="77777777" w:rsidR="00A765CC" w:rsidRDefault="00000000">
      <w:pPr>
        <w:pStyle w:val="Heading3"/>
      </w:pPr>
      <w:r>
        <w:t>➤ Home Page</w:t>
      </w:r>
    </w:p>
    <w:p w14:paraId="1A941B13" w14:textId="77777777" w:rsidR="00A765CC" w:rsidRDefault="00000000">
      <w:r>
        <w:t>- File: home.html</w:t>
      </w:r>
      <w:r>
        <w:br/>
        <w:t>- View: home()</w:t>
      </w:r>
      <w:r>
        <w:br/>
        <w:t>- Shows welcome message and links to other pages</w:t>
      </w:r>
    </w:p>
    <w:p w14:paraId="3EDF7694" w14:textId="77777777" w:rsidR="00A765CC" w:rsidRDefault="00000000">
      <w:pPr>
        <w:pStyle w:val="Heading3"/>
      </w:pPr>
      <w:r>
        <w:t>➤ About Page</w:t>
      </w:r>
    </w:p>
    <w:p w14:paraId="1DD4DAF8" w14:textId="77777777" w:rsidR="00A765CC" w:rsidRDefault="00000000">
      <w:r>
        <w:t>- File: about.html</w:t>
      </w:r>
      <w:r>
        <w:br/>
        <w:t>- View: about()</w:t>
      </w:r>
      <w:r>
        <w:br/>
        <w:t>- Shows a simple bio, photo, skills</w:t>
      </w:r>
    </w:p>
    <w:p w14:paraId="09E10F59" w14:textId="77777777" w:rsidR="00A765CC" w:rsidRDefault="00000000">
      <w:pPr>
        <w:pStyle w:val="Heading3"/>
      </w:pPr>
      <w:r>
        <w:t>➤ Projects Page</w:t>
      </w:r>
    </w:p>
    <w:p w14:paraId="1A16861A" w14:textId="77777777" w:rsidR="00A765CC" w:rsidRDefault="00000000">
      <w:r>
        <w:t>- File: projects.html</w:t>
      </w:r>
      <w:r>
        <w:br/>
        <w:t>- View: projects()</w:t>
      </w:r>
      <w:r>
        <w:br/>
        <w:t>- Displays a list of projects (using model or manually)</w:t>
      </w:r>
    </w:p>
    <w:p w14:paraId="6D2352D5" w14:textId="77777777" w:rsidR="00A765CC" w:rsidRDefault="00000000">
      <w:pPr>
        <w:pStyle w:val="Heading3"/>
      </w:pPr>
      <w:r>
        <w:t>➤ Contact Page</w:t>
      </w:r>
    </w:p>
    <w:p w14:paraId="7F2DA8D7" w14:textId="77777777" w:rsidR="00A765CC" w:rsidRDefault="00000000">
      <w:r>
        <w:t>- File: contact.html</w:t>
      </w:r>
      <w:r>
        <w:br/>
        <w:t>- View: contact()</w:t>
      </w:r>
      <w:r>
        <w:br/>
        <w:t>- Contains email / LinkedIn / GitHub OR form to contact</w:t>
      </w:r>
    </w:p>
    <w:p w14:paraId="15B33CDD" w14:textId="77777777" w:rsidR="00A765CC" w:rsidRDefault="00000000">
      <w:pPr>
        <w:pStyle w:val="Heading2"/>
      </w:pPr>
      <w:r>
        <w:t>5. Admin Panel &amp; Superuser</w:t>
      </w:r>
    </w:p>
    <w:p w14:paraId="1832AE66" w14:textId="77777777" w:rsidR="00A765CC" w:rsidRDefault="00000000">
      <w:r>
        <w:t>To create admin:</w:t>
      </w:r>
      <w:r>
        <w:br/>
        <w:t>python manage.py createsuperuser</w:t>
      </w:r>
      <w:r>
        <w:br/>
        <w:t>Use this to add new projects from dashboard (if using DB)</w:t>
      </w:r>
      <w:r>
        <w:br/>
        <w:t>Save your credentials somewhere safe:</w:t>
      </w:r>
      <w:r>
        <w:br/>
        <w:t>- Username: yourname</w:t>
      </w:r>
      <w:r>
        <w:br/>
        <w:t>- Password: yourpassword</w:t>
      </w:r>
    </w:p>
    <w:p w14:paraId="6B5936CD" w14:textId="77777777" w:rsidR="00A765CC" w:rsidRDefault="00000000">
      <w:pPr>
        <w:pStyle w:val="Heading2"/>
      </w:pPr>
      <w:r>
        <w:t>6. Tips to Remember</w:t>
      </w:r>
    </w:p>
    <w:p w14:paraId="589835B5" w14:textId="77777777" w:rsidR="00A765CC" w:rsidRDefault="00000000">
      <w:r>
        <w:t>- Use {% url 'name' %} to link pages</w:t>
      </w:r>
      <w:r>
        <w:br/>
        <w:t>- {% extends 'base.html' %} keeps layout consistent</w:t>
      </w:r>
      <w:r>
        <w:br/>
        <w:t>- Static files = CSS/images: use {% static '...' %}</w:t>
      </w:r>
      <w:r>
        <w:br/>
        <w:t>- Restart server after model or setting changes</w:t>
      </w:r>
      <w:r>
        <w:br/>
        <w:t>- Use Django admin for project management (optional)</w:t>
      </w:r>
    </w:p>
    <w:p w14:paraId="6251357F" w14:textId="77777777" w:rsidR="00A765CC" w:rsidRDefault="00000000">
      <w:pPr>
        <w:pStyle w:val="Heading2"/>
      </w:pPr>
      <w:r>
        <w:t>7. What it Consists Of (Features Summary)</w:t>
      </w:r>
    </w:p>
    <w:p w14:paraId="607E33AF" w14:textId="77777777" w:rsidR="00A765CC" w:rsidRDefault="00000000">
      <w:r>
        <w:t>- ✅ Clean Home, About, Projects, Contact pages</w:t>
      </w:r>
      <w:r>
        <w:br/>
        <w:t>- ✅ Responsive layout with CSS</w:t>
      </w:r>
      <w:r>
        <w:br/>
        <w:t>- ✅ Modular structure (everything in the `portfolio` app)</w:t>
      </w:r>
      <w:r>
        <w:br/>
        <w:t>- ✅ Admin panel for easy management</w:t>
      </w:r>
      <w:r>
        <w:br/>
        <w:t>- ✅ Can be deployed for free on Render or Vercel</w:t>
      </w:r>
    </w:p>
    <w:sectPr w:rsidR="00A765CC" w:rsidSect="00B21B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899278">
    <w:abstractNumId w:val="8"/>
  </w:num>
  <w:num w:numId="2" w16cid:durableId="1857814940">
    <w:abstractNumId w:val="6"/>
  </w:num>
  <w:num w:numId="3" w16cid:durableId="1278683140">
    <w:abstractNumId w:val="5"/>
  </w:num>
  <w:num w:numId="4" w16cid:durableId="1644919692">
    <w:abstractNumId w:val="4"/>
  </w:num>
  <w:num w:numId="5" w16cid:durableId="1570730654">
    <w:abstractNumId w:val="7"/>
  </w:num>
  <w:num w:numId="6" w16cid:durableId="1630435827">
    <w:abstractNumId w:val="3"/>
  </w:num>
  <w:num w:numId="7" w16cid:durableId="518205493">
    <w:abstractNumId w:val="2"/>
  </w:num>
  <w:num w:numId="8" w16cid:durableId="1807314185">
    <w:abstractNumId w:val="1"/>
  </w:num>
  <w:num w:numId="9" w16cid:durableId="44396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4733"/>
    <w:rsid w:val="00A765CC"/>
    <w:rsid w:val="00AA1D8D"/>
    <w:rsid w:val="00B21BC5"/>
    <w:rsid w:val="00B47730"/>
    <w:rsid w:val="00CB0664"/>
    <w:rsid w:val="00E82E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F17B4"/>
  <w14:defaultImageDpi w14:val="300"/>
  <w15:docId w15:val="{244444AA-3269-463A-94FB-F4225FE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arjunvip2002may25@gmail.com</cp:lastModifiedBy>
  <cp:revision>2</cp:revision>
  <dcterms:created xsi:type="dcterms:W3CDTF">2025-04-22T16:57:00Z</dcterms:created>
  <dcterms:modified xsi:type="dcterms:W3CDTF">2025-04-22T16:57:00Z</dcterms:modified>
  <cp:category/>
</cp:coreProperties>
</file>